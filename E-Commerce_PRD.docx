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(PRD): E-Commerce Platform</w:t>
      </w:r>
    </w:p>
    <w:p>
      <w:pPr>
        <w:pStyle w:val="Heading1"/>
      </w:pPr>
      <w:r>
        <w:t>Overview</w:t>
      </w:r>
    </w:p>
    <w:p>
      <w:pPr>
        <w:pStyle w:val="Heading2"/>
      </w:pPr>
      <w:r>
        <w:t>Purpose</w:t>
      </w:r>
    </w:p>
    <w:p>
      <w:r>
        <w:t>To develop a scalable, secure, and user-friendly e-commerce platform that enables customers to browse products, make purchases, manage orders, and perform related actions.</w:t>
      </w:r>
    </w:p>
    <w:p>
      <w:pPr>
        <w:pStyle w:val="Heading2"/>
      </w:pPr>
      <w:r>
        <w:t>Target Users</w:t>
      </w:r>
    </w:p>
    <w:p>
      <w:r>
        <w:t>- Consumers (Guest &amp; Registered Users)</w:t>
        <w:br/>
        <w:t>- Sellers / Merchants</w:t>
        <w:br/>
        <w:t>- Admin (Platform Manager)</w:t>
      </w:r>
    </w:p>
    <w:p>
      <w:pPr>
        <w:pStyle w:val="Heading1"/>
      </w:pPr>
      <w:r>
        <w:t>Features &amp; Requirements</w:t>
      </w:r>
    </w:p>
    <w:p>
      <w:pPr>
        <w:pStyle w:val="Heading2"/>
      </w:pPr>
      <w:r>
        <w:t>User Registration &amp; Authentication</w:t>
      </w:r>
    </w:p>
    <w:p>
      <w:pPr>
        <w:pStyle w:val="ListBullet"/>
      </w:pPr>
      <w:r>
        <w:t>Email/password and social login (Google, Facebook)</w:t>
      </w:r>
    </w:p>
    <w:p>
      <w:pPr>
        <w:pStyle w:val="ListBullet"/>
      </w:pPr>
      <w:r>
        <w:t>Forgot password flow</w:t>
      </w:r>
    </w:p>
    <w:p>
      <w:pPr>
        <w:pStyle w:val="ListBullet"/>
      </w:pPr>
      <w:r>
        <w:t>Profile management</w:t>
      </w:r>
    </w:p>
    <w:p>
      <w:pPr>
        <w:pStyle w:val="ListBullet"/>
      </w:pPr>
      <w:r>
        <w:t>Test Cases:</w:t>
        <w:br/>
        <w:t>- Register with valid/invalid data</w:t>
        <w:br/>
        <w:t>- Login/logout flow</w:t>
        <w:br/>
        <w:t>- Password reset scenarios</w:t>
      </w:r>
    </w:p>
    <w:p>
      <w:pPr>
        <w:pStyle w:val="Heading2"/>
      </w:pPr>
      <w:r>
        <w:t>Product Catalog</w:t>
      </w:r>
    </w:p>
    <w:p>
      <w:pPr>
        <w:pStyle w:val="ListBullet"/>
      </w:pPr>
      <w:r>
        <w:t>Product categories and subcategories</w:t>
      </w:r>
    </w:p>
    <w:p>
      <w:pPr>
        <w:pStyle w:val="ListBullet"/>
      </w:pPr>
      <w:r>
        <w:t>Product details page</w:t>
      </w:r>
    </w:p>
    <w:p>
      <w:pPr>
        <w:pStyle w:val="ListBullet"/>
      </w:pPr>
      <w:r>
        <w:t>Search &amp; filters</w:t>
      </w:r>
    </w:p>
    <w:p>
      <w:pPr>
        <w:pStyle w:val="ListBullet"/>
      </w:pPr>
      <w:r>
        <w:t>Test Cases:</w:t>
        <w:br/>
        <w:t>- View list/details</w:t>
        <w:br/>
        <w:t>- Search</w:t>
        <w:br/>
        <w:t>- Apply filters</w:t>
      </w:r>
    </w:p>
    <w:p>
      <w:pPr>
        <w:pStyle w:val="Heading2"/>
      </w:pPr>
      <w:r>
        <w:t>Shopping Cart</w:t>
      </w:r>
    </w:p>
    <w:p>
      <w:pPr>
        <w:pStyle w:val="ListBullet"/>
      </w:pPr>
      <w:r>
        <w:t>Add/remove/update items</w:t>
      </w:r>
    </w:p>
    <w:p>
      <w:pPr>
        <w:pStyle w:val="ListBullet"/>
      </w:pPr>
      <w:r>
        <w:t>Subtotal calculation</w:t>
      </w:r>
    </w:p>
    <w:p>
      <w:pPr>
        <w:pStyle w:val="ListBullet"/>
      </w:pPr>
      <w:r>
        <w:t>Cart persistence</w:t>
      </w:r>
    </w:p>
    <w:p>
      <w:pPr>
        <w:pStyle w:val="ListBullet"/>
      </w:pPr>
      <w:r>
        <w:t>Test Cases:</w:t>
        <w:br/>
        <w:t>- Add/remove/update item</w:t>
        <w:br/>
        <w:t>- Quantity check</w:t>
        <w:br/>
        <w:t>- Cart persistence</w:t>
      </w:r>
    </w:p>
    <w:p>
      <w:pPr>
        <w:pStyle w:val="Heading2"/>
      </w:pPr>
      <w:r>
        <w:t>Checkout &amp; Payments</w:t>
      </w:r>
    </w:p>
    <w:p>
      <w:pPr>
        <w:pStyle w:val="ListBullet"/>
      </w:pPr>
      <w:r>
        <w:t>Shipping address input</w:t>
      </w:r>
    </w:p>
    <w:p>
      <w:pPr>
        <w:pStyle w:val="ListBullet"/>
      </w:pPr>
      <w:r>
        <w:t>Payment gateway integration</w:t>
      </w:r>
    </w:p>
    <w:p>
      <w:pPr>
        <w:pStyle w:val="ListBullet"/>
      </w:pPr>
      <w:r>
        <w:t>Order summary and confirmation</w:t>
      </w:r>
    </w:p>
    <w:p>
      <w:pPr>
        <w:pStyle w:val="ListBullet"/>
      </w:pPr>
      <w:r>
        <w:t>Test Cases:</w:t>
        <w:br/>
        <w:t>- Checkout scenarios</w:t>
        <w:br/>
        <w:t>- Payment success/failure</w:t>
        <w:br/>
        <w:t>- Email confirmation</w:t>
      </w:r>
    </w:p>
    <w:p>
      <w:pPr>
        <w:pStyle w:val="Heading2"/>
      </w:pPr>
      <w:r>
        <w:t>Order Management</w:t>
      </w:r>
    </w:p>
    <w:p>
      <w:pPr>
        <w:pStyle w:val="ListBullet"/>
      </w:pPr>
      <w:r>
        <w:t>View order history</w:t>
      </w:r>
    </w:p>
    <w:p>
      <w:pPr>
        <w:pStyle w:val="ListBullet"/>
      </w:pPr>
      <w:r>
        <w:t>Track delivery status</w:t>
      </w:r>
    </w:p>
    <w:p>
      <w:pPr>
        <w:pStyle w:val="ListBullet"/>
      </w:pPr>
      <w:r>
        <w:t>Cancel and return items</w:t>
      </w:r>
    </w:p>
    <w:p>
      <w:pPr>
        <w:pStyle w:val="ListBullet"/>
      </w:pPr>
      <w:r>
        <w:t>Test Cases:</w:t>
        <w:br/>
        <w:t>- View/track/cancel/return orders</w:t>
      </w:r>
    </w:p>
    <w:p>
      <w:pPr>
        <w:pStyle w:val="Heading2"/>
      </w:pPr>
      <w:r>
        <w:t>Wishlist</w:t>
      </w:r>
    </w:p>
    <w:p>
      <w:pPr>
        <w:pStyle w:val="ListBullet"/>
      </w:pPr>
      <w:r>
        <w:t>Add/remove products</w:t>
      </w:r>
    </w:p>
    <w:p>
      <w:pPr>
        <w:pStyle w:val="ListBullet"/>
      </w:pPr>
      <w:r>
        <w:t>View wishlist</w:t>
      </w:r>
    </w:p>
    <w:p>
      <w:pPr>
        <w:pStyle w:val="ListBullet"/>
      </w:pPr>
      <w:r>
        <w:t>Test Cases:</w:t>
        <w:br/>
        <w:t>- Wishlist add/remove</w:t>
        <w:br/>
        <w:t>- Persistence</w:t>
      </w:r>
    </w:p>
    <w:p>
      <w:pPr>
        <w:pStyle w:val="Heading2"/>
      </w:pPr>
      <w:r>
        <w:t>Product Reviews &amp; Ratings</w:t>
      </w:r>
    </w:p>
    <w:p>
      <w:pPr>
        <w:pStyle w:val="ListBullet"/>
      </w:pPr>
      <w:r>
        <w:t>Add/edit/delete reviews</w:t>
      </w:r>
    </w:p>
    <w:p>
      <w:pPr>
        <w:pStyle w:val="ListBullet"/>
      </w:pPr>
      <w:r>
        <w:t>Average ratings</w:t>
      </w:r>
    </w:p>
    <w:p>
      <w:pPr>
        <w:pStyle w:val="ListBullet"/>
      </w:pPr>
      <w:r>
        <w:t>Test Cases:</w:t>
        <w:br/>
        <w:t>- Submit/edit/delete review</w:t>
        <w:br/>
        <w:t>- View reviews</w:t>
      </w:r>
    </w:p>
    <w:p>
      <w:pPr>
        <w:pStyle w:val="Heading2"/>
      </w:pPr>
      <w:r>
        <w:t>Admin Dashboard</w:t>
      </w:r>
    </w:p>
    <w:p>
      <w:pPr>
        <w:pStyle w:val="ListBullet"/>
      </w:pPr>
      <w:r>
        <w:t>Manage users, products, orders</w:t>
      </w:r>
    </w:p>
    <w:p>
      <w:pPr>
        <w:pStyle w:val="ListBullet"/>
      </w:pPr>
      <w:r>
        <w:t>View analytics</w:t>
      </w:r>
    </w:p>
    <w:p>
      <w:pPr>
        <w:pStyle w:val="ListBullet"/>
      </w:pPr>
      <w:r>
        <w:t>Test Cases:</w:t>
        <w:br/>
        <w:t>- Admin login</w:t>
        <w:br/>
        <w:t>- CRUD operations</w:t>
        <w:br/>
        <w:t>- Unauthorized access</w:t>
      </w:r>
    </w:p>
    <w:p>
      <w:pPr>
        <w:pStyle w:val="Heading2"/>
      </w:pPr>
      <w:r>
        <w:t>Seller Panel</w:t>
      </w:r>
    </w:p>
    <w:p>
      <w:pPr>
        <w:pStyle w:val="ListBullet"/>
      </w:pPr>
      <w:r>
        <w:t>Seller registration</w:t>
      </w:r>
    </w:p>
    <w:p>
      <w:pPr>
        <w:pStyle w:val="ListBullet"/>
      </w:pPr>
      <w:r>
        <w:t>Manage products</w:t>
      </w:r>
    </w:p>
    <w:p>
      <w:pPr>
        <w:pStyle w:val="ListBullet"/>
      </w:pPr>
      <w:r>
        <w:t>View order status</w:t>
      </w:r>
    </w:p>
    <w:p>
      <w:pPr>
        <w:pStyle w:val="ListBullet"/>
      </w:pPr>
      <w:r>
        <w:t>Test Cases:</w:t>
        <w:br/>
        <w:t>- Register/add/edit/delete</w:t>
        <w:br/>
        <w:t>- Order notifications</w:t>
      </w:r>
    </w:p>
    <w:p>
      <w:pPr>
        <w:pStyle w:val="Heading2"/>
      </w:pPr>
      <w:r>
        <w:t>Promotions &amp; Discounts</w:t>
      </w:r>
    </w:p>
    <w:p>
      <w:pPr>
        <w:pStyle w:val="ListBullet"/>
      </w:pPr>
      <w:r>
        <w:t>Apply discount codes</w:t>
      </w:r>
    </w:p>
    <w:p>
      <w:pPr>
        <w:pStyle w:val="ListBullet"/>
      </w:pPr>
      <w:r>
        <w:t>Show active deals and flash sales</w:t>
      </w:r>
    </w:p>
    <w:p>
      <w:pPr>
        <w:pStyle w:val="ListBullet"/>
      </w:pPr>
      <w:r>
        <w:t>Test Cases:</w:t>
        <w:br/>
        <w:t>- Promo code scenarios</w:t>
        <w:br/>
        <w:t>- Discount display</w:t>
      </w:r>
    </w:p>
    <w:p>
      <w:pPr>
        <w:pStyle w:val="Heading1"/>
      </w:pPr>
      <w:r>
        <w:t>Non-Functional Requirements</w:t>
      </w:r>
    </w:p>
    <w:p>
      <w:r>
        <w:t>- Performance: Page load &lt; 2s</w:t>
        <w:br/>
        <w:t>- Scalability: Support 1M+ users</w:t>
        <w:br/>
        <w:t>- Security: HTTPS, encrypted passwords, secure payments</w:t>
        <w:br/>
        <w:t>- Accessibility: WCAG 2.1 AA compliance</w:t>
        <w:br/>
        <w:t>- Responsiveness: Mobile and desktop compatibility</w:t>
      </w:r>
    </w:p>
    <w:p>
      <w:pPr>
        <w:pStyle w:val="Heading1"/>
      </w:pPr>
      <w:r>
        <w:t>Test Scenarios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Positive Scenarios</w:t>
            </w:r>
          </w:p>
        </w:tc>
        <w:tc>
          <w:tcPr>
            <w:tcW w:type="dxa" w:w="2880"/>
          </w:tcPr>
          <w:p>
            <w:r>
              <w:t>Negative Scenarios</w:t>
            </w:r>
          </w:p>
        </w:tc>
      </w:tr>
      <w:tr>
        <w:tc>
          <w:tcPr>
            <w:tcW w:type="dxa" w:w="2880"/>
          </w:tcPr>
          <w:p>
            <w:r>
              <w:t>User Auth</w:t>
            </w:r>
          </w:p>
        </w:tc>
        <w:tc>
          <w:tcPr>
            <w:tcW w:type="dxa" w:w="2880"/>
          </w:tcPr>
          <w:p>
            <w:r>
              <w:t>✅ Login/Register</w:t>
            </w:r>
          </w:p>
        </w:tc>
        <w:tc>
          <w:tcPr>
            <w:tcW w:type="dxa" w:w="2880"/>
          </w:tcPr>
          <w:p>
            <w:r>
              <w:t>❌ Invalid login</w:t>
            </w:r>
          </w:p>
        </w:tc>
      </w:tr>
      <w:tr>
        <w:tc>
          <w:tcPr>
            <w:tcW w:type="dxa" w:w="2880"/>
          </w:tcPr>
          <w:p>
            <w:r>
              <w:t>Product Catalog</w:t>
            </w:r>
          </w:p>
        </w:tc>
        <w:tc>
          <w:tcPr>
            <w:tcW w:type="dxa" w:w="2880"/>
          </w:tcPr>
          <w:p>
            <w:r>
              <w:t>✅ Search/Filters</w:t>
            </w:r>
          </w:p>
        </w:tc>
        <w:tc>
          <w:tcPr>
            <w:tcW w:type="dxa" w:w="2880"/>
          </w:tcPr>
          <w:p>
            <w:r>
              <w:t>❌ No match</w:t>
            </w:r>
          </w:p>
        </w:tc>
      </w:tr>
      <w:tr>
        <w:tc>
          <w:tcPr>
            <w:tcW w:type="dxa" w:w="2880"/>
          </w:tcPr>
          <w:p>
            <w:r>
              <w:t>Cart &amp; Checkout</w:t>
            </w:r>
          </w:p>
        </w:tc>
        <w:tc>
          <w:tcPr>
            <w:tcW w:type="dxa" w:w="2880"/>
          </w:tcPr>
          <w:p>
            <w:r>
              <w:t>✅ Add/Pay</w:t>
            </w:r>
          </w:p>
        </w:tc>
        <w:tc>
          <w:tcPr>
            <w:tcW w:type="dxa" w:w="2880"/>
          </w:tcPr>
          <w:p>
            <w:r>
              <w:t>❌ Empty cart</w:t>
            </w:r>
          </w:p>
        </w:tc>
      </w:tr>
      <w:tr>
        <w:tc>
          <w:tcPr>
            <w:tcW w:type="dxa" w:w="2880"/>
          </w:tcPr>
          <w:p>
            <w:r>
              <w:t>Order Management</w:t>
            </w:r>
          </w:p>
        </w:tc>
        <w:tc>
          <w:tcPr>
            <w:tcW w:type="dxa" w:w="2880"/>
          </w:tcPr>
          <w:p>
            <w:r>
              <w:t>✅ Cancel/Track</w:t>
            </w:r>
          </w:p>
        </w:tc>
        <w:tc>
          <w:tcPr>
            <w:tcW w:type="dxa" w:w="2880"/>
          </w:tcPr>
          <w:p>
            <w:r>
              <w:t>❌ Invalid status</w:t>
            </w:r>
          </w:p>
        </w:tc>
      </w:tr>
      <w:tr>
        <w:tc>
          <w:tcPr>
            <w:tcW w:type="dxa" w:w="2880"/>
          </w:tcPr>
          <w:p>
            <w:r>
              <w:t>Reviews</w:t>
            </w:r>
          </w:p>
        </w:tc>
        <w:tc>
          <w:tcPr>
            <w:tcW w:type="dxa" w:w="2880"/>
          </w:tcPr>
          <w:p>
            <w:r>
              <w:t>✅ Submit/Edit</w:t>
            </w:r>
          </w:p>
        </w:tc>
        <w:tc>
          <w:tcPr>
            <w:tcW w:type="dxa" w:w="2880"/>
          </w:tcPr>
          <w:p>
            <w:r>
              <w:t>❌ No purchase</w:t>
            </w:r>
          </w:p>
        </w:tc>
      </w:tr>
      <w:tr>
        <w:tc>
          <w:tcPr>
            <w:tcW w:type="dxa" w:w="2880"/>
          </w:tcPr>
          <w:p>
            <w:r>
              <w:t>Admin</w:t>
            </w:r>
          </w:p>
        </w:tc>
        <w:tc>
          <w:tcPr>
            <w:tcW w:type="dxa" w:w="2880"/>
          </w:tcPr>
          <w:p>
            <w:r>
              <w:t>✅ CRUD operations</w:t>
            </w:r>
          </w:p>
        </w:tc>
        <w:tc>
          <w:tcPr>
            <w:tcW w:type="dxa" w:w="2880"/>
          </w:tcPr>
          <w:p>
            <w:r>
              <w:t>❌ Unauthorized</w:t>
            </w:r>
          </w:p>
        </w:tc>
      </w:tr>
    </w:tbl>
    <w:p>
      <w:pPr>
        <w:pStyle w:val="Heading1"/>
      </w:pPr>
      <w:r>
        <w:t>Timeline &amp; Milestones</w:t>
      </w:r>
    </w:p>
    <w:p>
      <w:pPr>
        <w:pStyle w:val="ListBullet"/>
      </w:pPr>
      <w:r>
        <w:t>Requirement Finalization: May 5, 2025</w:t>
      </w:r>
    </w:p>
    <w:p>
      <w:pPr>
        <w:pStyle w:val="ListBullet"/>
      </w:pPr>
      <w:r>
        <w:t>Design Completion: May 25, 2025</w:t>
      </w:r>
    </w:p>
    <w:p>
      <w:pPr>
        <w:pStyle w:val="ListBullet"/>
      </w:pPr>
      <w:r>
        <w:t>MVP Development Start: June 1, 2025</w:t>
      </w:r>
    </w:p>
    <w:p>
      <w:pPr>
        <w:pStyle w:val="ListBullet"/>
      </w:pPr>
      <w:r>
        <w:t>Internal Testing: July 15, 2025</w:t>
      </w:r>
    </w:p>
    <w:p>
      <w:pPr>
        <w:pStyle w:val="ListBullet"/>
      </w:pPr>
      <w:r>
        <w:t>Beta Launch: Aug 1, 2025</w:t>
      </w:r>
    </w:p>
    <w:p>
      <w:pPr>
        <w:pStyle w:val="ListBullet"/>
      </w:pPr>
      <w:r>
        <w:t>Public Launch: Sept 15, 2025</w:t>
      </w:r>
    </w:p>
    <w:p>
      <w:pPr>
        <w:pStyle w:val="Heading1"/>
      </w:pPr>
      <w:r>
        <w:t>Dependencies</w:t>
      </w:r>
    </w:p>
    <w:p>
      <w:r>
        <w:t>- Payment Gateway (Stripe, Razorpay)</w:t>
        <w:br/>
        <w:t>- Email &amp; Notification Services</w:t>
        <w:br/>
        <w:t>- Hosting (AWS/GCP)</w:t>
        <w:br/>
        <w:t>- CI/CD Pipeline for automated deployments</w:t>
      </w:r>
    </w:p>
    <w:p>
      <w:pPr>
        <w:pStyle w:val="Heading1"/>
      </w:pPr>
      <w:r>
        <w:t>KPIs</w:t>
      </w:r>
    </w:p>
    <w:p>
      <w:r>
        <w:t>- Conversion Rate</w:t>
        <w:br/>
        <w:t>- Cart Abandonment Rate</w:t>
        <w:br/>
        <w:t>- Average Order Value (AOV)</w:t>
        <w:br/>
        <w:t>- Customer Satisfaction (CSAT)</w:t>
        <w:br/>
        <w:t>- Return Rate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